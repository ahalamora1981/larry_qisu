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12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05376280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697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05376280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97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