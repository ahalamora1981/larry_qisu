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6542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417102014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428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25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417102014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5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