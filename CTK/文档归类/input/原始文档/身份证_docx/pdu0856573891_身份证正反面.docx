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571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85657389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85657389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