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435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77786638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5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43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77786638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53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