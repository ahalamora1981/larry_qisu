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78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62416353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78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222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62416353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22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