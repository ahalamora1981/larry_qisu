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38244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ywj5527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244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83379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ywj5527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379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