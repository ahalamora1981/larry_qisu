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3425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06999353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17669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06999353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669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