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717036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4608026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03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12564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24608026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56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