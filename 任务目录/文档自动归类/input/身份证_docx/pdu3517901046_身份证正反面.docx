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5196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51790104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416552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51790104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