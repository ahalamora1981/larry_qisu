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402835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58205295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835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485132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58205295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132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