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3824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759742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24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83379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759742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79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