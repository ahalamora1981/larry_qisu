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76522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83115104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522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83379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83115104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379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