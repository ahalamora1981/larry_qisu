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97096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2025520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24528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2025520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