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951476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7030999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47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677156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7030999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