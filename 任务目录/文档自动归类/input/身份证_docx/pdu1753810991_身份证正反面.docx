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005072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75381099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69664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75381099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