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8912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07232807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93108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07232807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108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