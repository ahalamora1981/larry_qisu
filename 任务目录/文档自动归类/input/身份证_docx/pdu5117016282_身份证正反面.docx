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55314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5117016282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5314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55314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5117016282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5314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