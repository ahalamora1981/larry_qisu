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06823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9040430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823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5196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9040430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