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8912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32638201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416552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32638201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