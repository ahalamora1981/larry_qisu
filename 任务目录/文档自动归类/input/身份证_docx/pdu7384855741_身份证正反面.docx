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38244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8485574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24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5196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8485574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