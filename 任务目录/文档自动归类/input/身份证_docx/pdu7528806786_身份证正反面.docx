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13682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52880678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682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72534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52880678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534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