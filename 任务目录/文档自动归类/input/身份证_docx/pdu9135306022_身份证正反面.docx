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34256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13530602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256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54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13530602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