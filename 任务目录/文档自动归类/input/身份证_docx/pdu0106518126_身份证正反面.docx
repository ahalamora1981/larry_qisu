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4685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10651812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85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93108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10651812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108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