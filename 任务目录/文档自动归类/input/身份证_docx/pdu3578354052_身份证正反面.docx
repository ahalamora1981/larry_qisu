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68545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57835405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545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299966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57835405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9966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