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54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7859401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450842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7859401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84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