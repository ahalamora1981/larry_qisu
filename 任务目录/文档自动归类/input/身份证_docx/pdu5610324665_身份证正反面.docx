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46854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610324665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6854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41113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610324665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1113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