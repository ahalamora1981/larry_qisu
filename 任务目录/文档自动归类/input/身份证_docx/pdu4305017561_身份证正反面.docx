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75404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30501756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40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409694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30501756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69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