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169664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6793745417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9664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197096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6793745417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7096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