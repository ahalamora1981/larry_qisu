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3138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073259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38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65676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4073259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