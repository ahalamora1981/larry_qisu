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649724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34649914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724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13682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34649914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682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