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72534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07512893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53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8625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07512893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