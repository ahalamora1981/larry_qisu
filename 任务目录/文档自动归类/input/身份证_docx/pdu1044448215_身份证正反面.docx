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06823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04444821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823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93776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04444821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