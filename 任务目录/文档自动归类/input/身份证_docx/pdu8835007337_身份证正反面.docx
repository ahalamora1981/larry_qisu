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210812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8835007337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0812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265676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8835007337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5676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