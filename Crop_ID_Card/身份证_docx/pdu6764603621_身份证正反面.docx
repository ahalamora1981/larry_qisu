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633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6460362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33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36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6460362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68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