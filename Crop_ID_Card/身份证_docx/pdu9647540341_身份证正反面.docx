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35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64754034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353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933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64754034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337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