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7133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4945173815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335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0747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4945173815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747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