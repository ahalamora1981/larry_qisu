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425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9985454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255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155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9985454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55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