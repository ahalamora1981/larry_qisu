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40675684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40675684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