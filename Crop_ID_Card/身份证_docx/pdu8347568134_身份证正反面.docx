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300295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8347568134_正面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02956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988235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8347568134_反面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88235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