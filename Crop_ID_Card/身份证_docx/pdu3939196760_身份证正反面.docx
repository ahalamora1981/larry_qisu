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963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939196760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633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3547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939196760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547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