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70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06683253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095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982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06683253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2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