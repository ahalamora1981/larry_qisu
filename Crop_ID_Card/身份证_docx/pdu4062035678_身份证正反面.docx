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254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4062035678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548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0061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4062035678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61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