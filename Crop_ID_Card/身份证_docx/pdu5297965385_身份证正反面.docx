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133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29796538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335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500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29796538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00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