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354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7664655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54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07664655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