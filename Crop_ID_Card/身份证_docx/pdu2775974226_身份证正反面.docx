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5922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2775974226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922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9803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2775974226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803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