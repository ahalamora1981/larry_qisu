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3741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246080267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41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7933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246080267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933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