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894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94920938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941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5428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94920938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428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