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936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069993534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367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736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069993534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36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