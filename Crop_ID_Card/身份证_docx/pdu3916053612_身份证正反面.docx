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343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91605361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32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67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91605361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674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