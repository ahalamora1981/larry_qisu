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793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6307082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93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163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6307082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63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