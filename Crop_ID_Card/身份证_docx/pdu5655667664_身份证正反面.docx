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074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655667664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747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69337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655667664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337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