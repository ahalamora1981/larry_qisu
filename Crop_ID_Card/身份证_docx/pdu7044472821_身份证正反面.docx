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5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04447282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0921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704447282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21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