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449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114843051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492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0789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114843051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789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