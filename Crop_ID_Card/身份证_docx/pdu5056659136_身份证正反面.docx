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0921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5056659136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921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4967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5056659136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967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