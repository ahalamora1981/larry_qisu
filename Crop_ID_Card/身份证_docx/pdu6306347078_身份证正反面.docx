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1049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30634707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492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736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30634707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36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