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664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30501756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645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441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30501756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41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