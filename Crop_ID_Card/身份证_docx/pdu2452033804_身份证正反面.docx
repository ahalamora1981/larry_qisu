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1210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2452033804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210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839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2452033804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839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