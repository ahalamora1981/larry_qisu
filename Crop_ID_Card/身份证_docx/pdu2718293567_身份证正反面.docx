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1829356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71829356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