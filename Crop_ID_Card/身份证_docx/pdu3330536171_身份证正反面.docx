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86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33053617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86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824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33053617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245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