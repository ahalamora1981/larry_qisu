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4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2333988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4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295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2333988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