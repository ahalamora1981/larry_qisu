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2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40358366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285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5922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40358366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922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