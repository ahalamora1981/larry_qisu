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49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51790104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96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397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51790104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397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