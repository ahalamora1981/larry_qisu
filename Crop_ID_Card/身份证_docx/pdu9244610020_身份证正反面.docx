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375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24461002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75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006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24461002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61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