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80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63548007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80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178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63548007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78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