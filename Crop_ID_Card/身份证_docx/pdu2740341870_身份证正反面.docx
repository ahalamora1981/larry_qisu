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85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4034187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85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4034187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