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2608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75021649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2608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6401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2375021649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64019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