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1353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6314400046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353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5922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6314400046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922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