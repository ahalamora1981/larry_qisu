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58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0651812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83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14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10651812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4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