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44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06158587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444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33114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0506158587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11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