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28816676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135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28816676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35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