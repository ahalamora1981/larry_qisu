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3375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23467462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756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83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23467462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3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