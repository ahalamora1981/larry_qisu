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006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89143969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61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89143969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