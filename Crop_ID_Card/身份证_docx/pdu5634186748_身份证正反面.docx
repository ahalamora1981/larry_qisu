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2140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634186748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1406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3992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634186748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9925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