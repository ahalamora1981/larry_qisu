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5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6072328075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2140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6072328075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140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