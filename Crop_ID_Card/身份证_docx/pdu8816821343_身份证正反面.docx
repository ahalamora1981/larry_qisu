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6883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816821343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883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5444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816821343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444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