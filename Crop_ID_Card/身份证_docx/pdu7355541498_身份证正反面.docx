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5554149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944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5554149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44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