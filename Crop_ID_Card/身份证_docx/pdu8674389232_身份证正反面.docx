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619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674389232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197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8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674389232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