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58544192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878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58544192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78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