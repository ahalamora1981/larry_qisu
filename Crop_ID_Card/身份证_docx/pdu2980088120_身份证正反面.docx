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785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980088120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85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54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980088120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54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