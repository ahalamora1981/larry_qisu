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183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767842948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831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5444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767842948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444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