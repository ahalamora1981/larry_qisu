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854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11679226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546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11679226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