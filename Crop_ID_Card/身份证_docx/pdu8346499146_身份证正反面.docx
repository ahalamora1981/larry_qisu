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973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464991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73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464991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