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835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59590578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35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49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59590578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49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