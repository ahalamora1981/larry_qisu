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96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615315579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967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754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615315579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54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