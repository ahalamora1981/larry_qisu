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98823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8020255206_正面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88235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968831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8020255206_反面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68831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