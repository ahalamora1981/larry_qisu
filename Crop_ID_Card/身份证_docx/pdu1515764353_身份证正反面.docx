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178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51576435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782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7398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51576435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98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