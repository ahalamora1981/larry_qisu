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7583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015655961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837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70933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015655961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933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