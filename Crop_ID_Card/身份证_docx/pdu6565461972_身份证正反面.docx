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6546197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633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6546197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33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