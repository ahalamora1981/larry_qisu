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3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9519286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30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82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9519286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823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