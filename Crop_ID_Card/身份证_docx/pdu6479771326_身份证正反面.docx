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33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47977132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33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128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47977132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28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