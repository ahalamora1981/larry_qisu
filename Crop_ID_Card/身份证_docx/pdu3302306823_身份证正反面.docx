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982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02306823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82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302306823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0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