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282375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282375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