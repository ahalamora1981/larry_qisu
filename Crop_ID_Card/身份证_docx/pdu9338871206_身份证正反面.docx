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996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33887120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966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6883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33887120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883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