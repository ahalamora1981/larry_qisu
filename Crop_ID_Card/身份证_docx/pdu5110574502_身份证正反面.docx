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1057450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1057450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