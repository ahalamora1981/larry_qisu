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31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07631471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31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633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07631471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33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