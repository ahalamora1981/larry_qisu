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02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113971913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285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4416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113971913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416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