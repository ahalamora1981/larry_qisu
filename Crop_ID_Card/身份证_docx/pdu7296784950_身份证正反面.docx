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70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678495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09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878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678495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78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