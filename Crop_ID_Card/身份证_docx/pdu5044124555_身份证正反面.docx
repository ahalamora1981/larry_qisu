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5435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044124555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53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028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044124555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285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