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509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1201656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90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6870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1201656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70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