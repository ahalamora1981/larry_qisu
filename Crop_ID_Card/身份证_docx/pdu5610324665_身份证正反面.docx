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7583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610324665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837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89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610324665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