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299312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_pdu0561299860_正面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93126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292608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_pdu0561299860_反面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2608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