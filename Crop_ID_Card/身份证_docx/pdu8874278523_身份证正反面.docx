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12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7427852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28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278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7427852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78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