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02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831151049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295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980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831151049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803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