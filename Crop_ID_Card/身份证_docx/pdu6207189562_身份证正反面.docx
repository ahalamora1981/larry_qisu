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3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20718956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3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20718956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