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87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85198397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780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664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85198397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64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