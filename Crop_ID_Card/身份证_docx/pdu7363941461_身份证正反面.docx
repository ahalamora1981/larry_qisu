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6394146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78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6394146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87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