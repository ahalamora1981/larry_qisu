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36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82124262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36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14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82124262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4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