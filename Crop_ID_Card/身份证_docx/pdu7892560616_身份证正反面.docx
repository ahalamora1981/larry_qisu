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01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89256061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019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882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89256061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823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