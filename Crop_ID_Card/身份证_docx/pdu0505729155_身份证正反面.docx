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0572915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0572915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