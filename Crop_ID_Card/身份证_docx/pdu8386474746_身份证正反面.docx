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354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38647474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547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307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38647474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077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