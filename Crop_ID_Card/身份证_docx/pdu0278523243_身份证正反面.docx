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85232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6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2785232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