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53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2786742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3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228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02786742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28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