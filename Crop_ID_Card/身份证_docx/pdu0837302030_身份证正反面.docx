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40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83730203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401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22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83730203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28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