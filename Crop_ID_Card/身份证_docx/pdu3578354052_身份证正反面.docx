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8709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78354052_正面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870958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572000" cy="291674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utput_pdu3578354052_反面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16746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