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3010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681388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108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996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681388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966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