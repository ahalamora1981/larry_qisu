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667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297862129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67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26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297862129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