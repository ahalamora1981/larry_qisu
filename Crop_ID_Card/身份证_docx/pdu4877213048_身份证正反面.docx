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1787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877213048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17874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54443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4877213048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44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