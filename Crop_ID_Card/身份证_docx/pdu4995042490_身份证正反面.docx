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19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99504249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19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377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99504249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77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