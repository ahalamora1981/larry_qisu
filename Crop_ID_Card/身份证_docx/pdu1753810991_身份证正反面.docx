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13150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753810991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31507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3007895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1753810991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07895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