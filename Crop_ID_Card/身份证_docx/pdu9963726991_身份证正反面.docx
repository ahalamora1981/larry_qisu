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299312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_pdu9963726991_正面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93126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3231095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_pdu9963726991_反面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31095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