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178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3699047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78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3699047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