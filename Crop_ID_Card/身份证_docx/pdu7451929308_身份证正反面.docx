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08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45192930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869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294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45192930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946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