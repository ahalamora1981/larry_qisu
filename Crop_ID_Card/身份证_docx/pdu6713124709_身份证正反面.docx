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1312470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774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71312470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74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