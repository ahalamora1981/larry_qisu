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092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18820588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2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67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18820588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674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