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265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4754265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658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89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4754265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