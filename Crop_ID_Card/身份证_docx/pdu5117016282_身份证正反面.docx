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31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1701628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11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311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1701628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11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