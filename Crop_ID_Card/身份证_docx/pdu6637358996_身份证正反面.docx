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44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63735899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416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14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63735899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14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