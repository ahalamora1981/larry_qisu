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82222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8823430769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22222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65043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8823430769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5043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