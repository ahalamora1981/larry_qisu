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94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8211320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441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483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8211320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31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