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72142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7640270347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21429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709333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7640270347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09333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