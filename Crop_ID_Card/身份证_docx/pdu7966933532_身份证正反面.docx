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667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966933532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67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2140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966933532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140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