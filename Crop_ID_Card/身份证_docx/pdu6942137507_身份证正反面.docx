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228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94213750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281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570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94213750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08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