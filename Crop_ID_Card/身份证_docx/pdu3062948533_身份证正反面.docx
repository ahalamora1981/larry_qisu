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85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06294853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546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06294853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