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3003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26236530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037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368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26236530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681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