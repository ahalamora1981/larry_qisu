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3804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22407211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040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65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22407211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658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