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208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055043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08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3055043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