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6200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679044164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005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019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679044164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019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