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3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94759409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3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41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94759409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4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