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6137380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6137380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