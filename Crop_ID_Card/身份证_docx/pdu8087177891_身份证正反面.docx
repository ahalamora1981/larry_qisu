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4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871778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42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99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871778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9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