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85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82072469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85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44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82072469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44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