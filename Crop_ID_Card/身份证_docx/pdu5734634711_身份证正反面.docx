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418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73463471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182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441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573463471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416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