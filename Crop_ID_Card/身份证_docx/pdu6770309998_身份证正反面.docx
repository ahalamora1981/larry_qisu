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32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7030999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29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815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7030999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15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