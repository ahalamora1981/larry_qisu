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85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8205295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859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96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58205295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63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