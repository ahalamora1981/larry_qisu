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936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13530602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367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2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13530602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28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