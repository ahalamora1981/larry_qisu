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54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29497940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54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29497940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