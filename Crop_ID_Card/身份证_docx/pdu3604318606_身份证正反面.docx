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7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60431860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74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07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60431860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07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