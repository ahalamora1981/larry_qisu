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8998543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8998543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