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920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0203510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206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688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0203510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883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