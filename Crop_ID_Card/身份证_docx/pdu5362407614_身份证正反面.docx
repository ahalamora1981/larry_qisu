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830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36240761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30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259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36240761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596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