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46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2247971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659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3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2247971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