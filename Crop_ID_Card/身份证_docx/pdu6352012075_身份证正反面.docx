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5201207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53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5201207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534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