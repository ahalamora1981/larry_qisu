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053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502999511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3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167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502999511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674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