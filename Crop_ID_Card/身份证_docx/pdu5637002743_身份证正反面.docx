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307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637002743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077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3547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637002743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547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