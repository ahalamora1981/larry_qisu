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296401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_pdu9407325965_正面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64019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2940193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_pdu9407325965_反面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40193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