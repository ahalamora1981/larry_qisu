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88454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0782886813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84543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90747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0782886813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07472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