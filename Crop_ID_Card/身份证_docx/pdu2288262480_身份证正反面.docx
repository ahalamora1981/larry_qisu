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8826248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28826248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