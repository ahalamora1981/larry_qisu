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  <w:r>
        <w:drawing>
          <wp:inline distT="0" distB="0" distL="114300" distR="114300">
            <wp:extent cx="45720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bookmarkStart w:id="0" w:name="_GoBack"/>
      <w:r>
        <w:drawing>
          <wp:inline distT="0" distB="0" distL="114300" distR="114300">
            <wp:extent cx="45720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72000" cy="27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35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autoRedefine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autoRedefine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autoRedefine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autoRedefine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autoRedefine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autoRedefine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autoRedefine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autoRedefine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TJ</cp:lastModifiedBy>
  <dcterms:modified xsi:type="dcterms:W3CDTF">2024-04-15T12:13:11Z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F79F74E5A7EA4801935CE905DDE5C6B2_12</vt:lpwstr>
  </property>
</Properties>
</file>