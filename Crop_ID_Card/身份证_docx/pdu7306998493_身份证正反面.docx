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736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306998493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365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2281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306998493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281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