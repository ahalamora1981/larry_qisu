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278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52689674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781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52689674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