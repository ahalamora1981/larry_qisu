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265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787186819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658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4515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787186819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515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