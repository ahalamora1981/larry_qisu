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8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925675291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91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6645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925675291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645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