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646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8942442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46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746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8942442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46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