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293547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utput_pdu8010050625_正面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35474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2916746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utput_pdu8010050625_反面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16746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