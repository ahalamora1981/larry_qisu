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60876950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60876950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