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20205894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20205894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