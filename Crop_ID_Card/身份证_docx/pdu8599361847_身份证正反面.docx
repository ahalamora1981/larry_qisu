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7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59936184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74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07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59936184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07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