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92140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0274997969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21406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90747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0274997969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07472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