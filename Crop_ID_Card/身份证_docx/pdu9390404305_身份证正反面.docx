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21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39040430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210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96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39040430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96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