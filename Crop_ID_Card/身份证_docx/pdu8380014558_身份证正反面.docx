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3547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8380014558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35474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0285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8380014558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0285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