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</w:pPr>
      <w:r>
        <w:drawing>
          <wp:inline distT="0" distB="0" distL="114300" distR="114300">
            <wp:extent cx="4572000" cy="2861945"/>
            <wp:effectExtent l="0" t="0" r="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bookmarkStart w:id="0" w:name="_GoBack"/>
      <w:r>
        <w:drawing>
          <wp:inline distT="0" distB="0" distL="114300" distR="114300">
            <wp:extent cx="4572000" cy="2817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572000" cy="281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5EB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autoRedefine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autoRedefine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autoRedefine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autoRedefine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autoRedefine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autoRedefine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autoRedefine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autoRedefine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autoRedefine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autoRedefine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autoRedefine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autoRedefine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autoRedefine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autoRedefine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autoRedefine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autoRedefine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autoRedefine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autoRedefine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autoRedefine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autoRedefine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autoRedefine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autoRedefine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autoRedefine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autoRedefine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autoRedefine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autoRedefine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autoRedefine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autoRedefine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autoRedefine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autoRedefine/>
    <w:qFormat/>
    <w:uiPriority w:val="99"/>
  </w:style>
  <w:style w:type="character" w:customStyle="1" w:styleId="145">
    <w:name w:val="Body Text 2 Char"/>
    <w:basedOn w:val="132"/>
    <w:link w:val="28"/>
    <w:autoRedefine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autoRedefine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autoRedefine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autoRedefine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autoRedefine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autoRedefine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autoRedefine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autoRedefine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TJ</cp:lastModifiedBy>
  <dcterms:modified xsi:type="dcterms:W3CDTF">2024-04-15T12:12:11Z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38EFF82DADE1407B8AE3FF469767E791_12</vt:lpwstr>
  </property>
</Properties>
</file>