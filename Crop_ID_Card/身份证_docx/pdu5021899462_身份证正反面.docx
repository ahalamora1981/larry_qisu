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4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2189946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49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245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2189946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45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