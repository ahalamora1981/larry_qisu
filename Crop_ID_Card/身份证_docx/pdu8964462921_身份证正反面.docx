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664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96446292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64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882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96446292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823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