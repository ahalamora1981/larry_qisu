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olarisxu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olarisxu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