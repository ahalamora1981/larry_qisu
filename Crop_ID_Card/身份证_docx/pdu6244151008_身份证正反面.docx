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24415100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24415100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