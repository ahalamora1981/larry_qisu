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640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83252634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401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2140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83252634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140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