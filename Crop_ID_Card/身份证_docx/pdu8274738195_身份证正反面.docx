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397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27473819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975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96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27473819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967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