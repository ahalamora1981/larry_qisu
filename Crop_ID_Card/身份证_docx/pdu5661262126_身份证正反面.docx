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4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612621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49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697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612621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97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