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6883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1100638184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883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309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1100638184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3096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