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397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739028518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975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5922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739028518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922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