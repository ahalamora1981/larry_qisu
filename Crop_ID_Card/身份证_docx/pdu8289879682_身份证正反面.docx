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609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28987968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8336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28987968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336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