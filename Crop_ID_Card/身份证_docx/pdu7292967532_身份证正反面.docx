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296753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85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45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296753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45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