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/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572000" cy="290747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utput_pdu9350207041_正面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07472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/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572000" cy="2844168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utput_pdu9350207041_反面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44168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