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8823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085381424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882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92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9085381424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922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