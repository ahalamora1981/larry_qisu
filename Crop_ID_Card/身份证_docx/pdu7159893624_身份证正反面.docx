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980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159893624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803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6883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159893624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883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