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2431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49151842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31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49151842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