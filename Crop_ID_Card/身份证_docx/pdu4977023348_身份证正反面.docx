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32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97702334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283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8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97702334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2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