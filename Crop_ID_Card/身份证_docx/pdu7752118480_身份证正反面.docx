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75211848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75211848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