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3270987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899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3270987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93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