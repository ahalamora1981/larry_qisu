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0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452433936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0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210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6452433936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210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