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36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9343406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6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9343406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