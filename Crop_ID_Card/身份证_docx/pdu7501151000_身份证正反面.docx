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294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50115100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94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21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50115100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210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