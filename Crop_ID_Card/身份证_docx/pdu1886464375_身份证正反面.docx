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621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88646437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214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697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88646437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97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