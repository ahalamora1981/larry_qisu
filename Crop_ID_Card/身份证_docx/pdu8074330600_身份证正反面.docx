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996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074330600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966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7431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074330600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431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