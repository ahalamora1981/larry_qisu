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793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7233873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3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96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7233873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63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