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1841474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1841474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